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58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Emeka Ugochukwu Okere | 09066469278 | emekaokereu@gmail.com</w:t>
      </w:r>
    </w:p>
    <w:p>
      <w:pPr>
        <w:pStyle w:val="Heading1"/>
      </w:pPr>
      <w:r>
        <w:t>About me</w:t>
      </w:r>
    </w:p>
    <w:p>
      <w:r>
        <w:t>A Tech enthusiast and an aspiring Cloud Development Engineer looking to make an impact in the Tech world. Also, an experienced Customer Service Representative with a proven track record of delivering exceptional service and resolving inquiries efficiently. Strong communication and problem-solving skills combined with a dedication to ensuring customer satisfaction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Utiva </w:t>
      </w:r>
      <w:r>
        <w:rPr>
          <w:i/>
        </w:rPr>
        <w:t>Nov 2023-Present</w:t>
        <w:br/>
      </w:r>
      <w:r>
        <w:t>I worked as a Cloud Developer, dealing with the concepts and principles of Cloud Computing like Networking, Storage, Database, Building expertise in Infrastruction as a code(Iac), containerization(Docker and Kubernetes), Serverless computing, Git n Github, Terraform and DevOps Practices.</w:t>
      </w:r>
    </w:p>
    <w:p>
      <w:r>
        <w:rPr>
          <w:b/>
        </w:rPr>
        <w:t xml:space="preserve">Sterling Bank </w:t>
      </w:r>
      <w:r>
        <w:rPr>
          <w:i/>
        </w:rPr>
        <w:t>Oct 2020-Jan 2024</w:t>
        <w:br/>
      </w:r>
      <w:r>
        <w:t>I worked as a customer care representative, responsible for attending to customers complaints and enquiries, proferring solutions within the stipulated SLA. I was also entrusted with the responsibility of leading the customer care team at the branch, delegating tasks and ensuring they were carried out effectively.</w:t>
      </w:r>
    </w:p>
    <w:p>
      <w:pPr>
        <w:pStyle w:val="Heading1"/>
      </w:pPr>
      <w:r>
        <w:t>Skills</w:t>
      </w:r>
    </w:p>
    <w:p>
      <w:pPr>
        <w:pStyle w:val="ListBullet"/>
      </w:pPr>
      <w:r>
        <w:t>Python Developer</w:t>
      </w:r>
    </w:p>
    <w:p>
      <w:pPr>
        <w:pStyle w:val="ListBullet"/>
      </w:pPr>
      <w:r>
        <w:t>Cloud Architect</w:t>
      </w:r>
    </w:p>
    <w:p>
      <w:pPr>
        <w:pStyle w:val="ListBullet"/>
      </w:pPr>
      <w:r>
        <w:t>Customer Service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by myself using python language code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